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fldChar w:fldCharType="begin"/>
              <w:instrText xml:separate="preserve">NUMPAGES</w:instrText>
              <w:fldChar w:fldCharType="end"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